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Dataset Description for Movie Recommendation System Project</w:t>
      </w:r>
    </w:p>
    <w:p>
      <w:pPr>
        <w:pStyle w:val="Heading2"/>
      </w:pPr>
      <w:r>
        <w:t>Problem Statement</w:t>
      </w:r>
    </w:p>
    <w:p>
      <w:r>
        <w:t>The aim of this project is to build a movie recommendation system using machine learning techniques. The system will recommend movies to users based on certain criteria derived from historical movie data.</w:t>
      </w:r>
    </w:p>
    <w:p>
      <w:pPr>
        <w:pStyle w:val="Heading2"/>
      </w:pPr>
      <w:r>
        <w:t>Source of Dataset</w:t>
      </w:r>
    </w:p>
    <w:p>
      <w:r>
        <w:t>The dataset used in this project is from the TMDb (The Movie Database) and includes detailed information on various movies.</w:t>
      </w:r>
    </w:p>
    <w:p>
      <w:pPr>
        <w:pStyle w:val="Heading2"/>
      </w:pPr>
      <w:r>
        <w:t>Brief Description of Dataset</w:t>
      </w:r>
    </w:p>
    <w:p>
      <w:r>
        <w:t>This dataset contains information about 5000 movies, including details such as budget, genres, languages, production companies, revenue, and more. The dataset is designed to provide insights into movie-related data, enabling the development of a recommendation system based on various movie attributes.</w:t>
      </w:r>
    </w:p>
    <w:p>
      <w:pPr>
        <w:pStyle w:val="Heading2"/>
      </w:pPr>
      <w:r>
        <w:t>Description of Attributes</w:t>
      </w:r>
    </w:p>
    <w:p>
      <w:r>
        <w:t>Below is a description of the columns in the dataset:</w:t>
      </w:r>
    </w:p>
    <w:p>
      <w:pPr>
        <w:pStyle w:val="ListBullet"/>
      </w:pPr>
      <w:r>
        <w:t>budget: The budget allocated for each movie.</w:t>
      </w:r>
    </w:p>
    <w:p>
      <w:pPr>
        <w:pStyle w:val="ListBullet"/>
      </w:pPr>
      <w:r>
        <w:t>genres: JSON-like format containing the genres of the movie.</w:t>
      </w:r>
    </w:p>
    <w:p>
      <w:pPr>
        <w:pStyle w:val="ListBullet"/>
      </w:pPr>
      <w:r>
        <w:t>homepage: The official website of the movie.</w:t>
      </w:r>
    </w:p>
    <w:p>
      <w:pPr>
        <w:pStyle w:val="ListBullet"/>
      </w:pPr>
      <w:r>
        <w:t>id: A unique identifier for each movie.</w:t>
      </w:r>
    </w:p>
    <w:p>
      <w:pPr>
        <w:pStyle w:val="ListBullet"/>
      </w:pPr>
      <w:r>
        <w:t>keywords: Keywords related to the movie's themes or plot.</w:t>
      </w:r>
    </w:p>
    <w:p>
      <w:pPr>
        <w:pStyle w:val="ListBullet"/>
      </w:pPr>
      <w:r>
        <w:t>original_language: The primary language in which the movie was released.</w:t>
      </w:r>
    </w:p>
    <w:p>
      <w:pPr>
        <w:pStyle w:val="ListBullet"/>
      </w:pPr>
      <w:r>
        <w:t>original_title: The movie’s original title.</w:t>
      </w:r>
    </w:p>
    <w:p>
      <w:pPr>
        <w:pStyle w:val="ListBullet"/>
      </w:pPr>
      <w:r>
        <w:t>overview: A brief summary of the movie’s plot.</w:t>
      </w:r>
    </w:p>
    <w:p>
      <w:pPr>
        <w:pStyle w:val="ListBullet"/>
      </w:pPr>
      <w:r>
        <w:t>popularity: A score indicating the popularity of the movie.</w:t>
      </w:r>
    </w:p>
    <w:p>
      <w:pPr>
        <w:pStyle w:val="ListBullet"/>
      </w:pPr>
      <w:r>
        <w:t>production_companies: JSON-like format listing the companies involved in the movie's production.</w:t>
      </w:r>
    </w:p>
    <w:p>
      <w:pPr>
        <w:pStyle w:val="ListBullet"/>
      </w:pPr>
      <w:r>
        <w:t>production_countries: JSON-like format listing the countries where the movie was produced.</w:t>
      </w:r>
    </w:p>
    <w:p>
      <w:pPr>
        <w:pStyle w:val="ListBullet"/>
      </w:pPr>
      <w:r>
        <w:t>release_date: The release date of the movie.</w:t>
      </w:r>
    </w:p>
    <w:p>
      <w:pPr>
        <w:pStyle w:val="ListBullet"/>
      </w:pPr>
      <w:r>
        <w:t>revenue: The total revenue generated by the movie.</w:t>
      </w:r>
    </w:p>
    <w:p>
      <w:pPr>
        <w:pStyle w:val="ListBullet"/>
      </w:pPr>
      <w:r>
        <w:t>runtime: The duration of the movie in minutes.</w:t>
      </w:r>
    </w:p>
    <w:p>
      <w:pPr>
        <w:pStyle w:val="ListBullet"/>
      </w:pPr>
      <w:r>
        <w:t>spoken_languages: JSON-like format listing the languages spoken in the movie.</w:t>
      </w:r>
    </w:p>
    <w:p>
      <w:pPr>
        <w:pStyle w:val="ListBullet"/>
      </w:pPr>
      <w:r>
        <w:t>status: Indicates whether the movie is released or planned.</w:t>
      </w:r>
    </w:p>
    <w:p>
      <w:pPr>
        <w:pStyle w:val="ListBullet"/>
      </w:pPr>
      <w:r>
        <w:t>tagline: A catchy phrase associated with the movie.</w:t>
      </w:r>
    </w:p>
    <w:p>
      <w:pPr>
        <w:pStyle w:val="ListBullet"/>
      </w:pPr>
      <w:r>
        <w:t>title: The main title of the movie.</w:t>
      </w:r>
    </w:p>
    <w:p>
      <w:pPr>
        <w:pStyle w:val="ListBullet"/>
      </w:pPr>
      <w:r>
        <w:t>vote_average: The average user rating for the movie.</w:t>
      </w:r>
    </w:p>
    <w:p>
      <w:pPr>
        <w:pStyle w:val="ListBullet"/>
      </w:pPr>
      <w:r>
        <w:t>vote_count: The number of votes received by the movie.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